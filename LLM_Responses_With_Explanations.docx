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CCEFE" w14:textId="77777777" w:rsidR="00E6021D" w:rsidRDefault="00000000">
      <w:pPr>
        <w:pStyle w:val="Heading1"/>
        <w:rPr>
          <w:rFonts w:ascii="Times New Roman" w:hAnsi="Times New Roman" w:cs="Times New Roman"/>
        </w:rPr>
      </w:pPr>
      <w:r w:rsidRPr="00E24EFE">
        <w:rPr>
          <w:rFonts w:ascii="Times New Roman" w:hAnsi="Times New Roman" w:cs="Times New Roman"/>
        </w:rPr>
        <w:t>ChatGPT Responses with Explanations Based on Python Analysis</w:t>
      </w:r>
    </w:p>
    <w:p w14:paraId="61D00500" w14:textId="77777777" w:rsidR="00E24EFE" w:rsidRPr="00E24EFE" w:rsidRDefault="00E24EFE" w:rsidP="00E24EFE"/>
    <w:p w14:paraId="6D8DCECC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How many total matches were played this season?</w:t>
      </w:r>
    </w:p>
    <w:p w14:paraId="744350DB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A total of 17 matches were played during the season.</w:t>
      </w:r>
    </w:p>
    <w:p w14:paraId="5581DF5D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This value was determined by counting the number of rows in the game dataset, where each row corresponds to a single match.</w:t>
      </w:r>
    </w:p>
    <w:p w14:paraId="7262CBB9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532E6959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What is the team’s win-loss record?</w:t>
      </w:r>
    </w:p>
    <w:p w14:paraId="368C5FF6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The team recorded 12 wins and 5 losses this season.</w:t>
      </w:r>
    </w:p>
    <w:p w14:paraId="424A3809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The win and loss counts were obtained by filtering the match results for 'W' (wins) and 'L' (losses) respectively, and counting the number of entries for each.</w:t>
      </w:r>
    </w:p>
    <w:p w14:paraId="345478AD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27A662A9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Who was the leading goal scorer?</w:t>
      </w:r>
    </w:p>
    <w:p w14:paraId="3523B0C2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The top goal scorer is Emma Muchnick with 34 goals.</w:t>
      </w:r>
    </w:p>
    <w:p w14:paraId="3540C144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By sorting the players by the 'Goals' column in descending order, Emma Muchnick had the highest value, making her the top scorer.</w:t>
      </w:r>
    </w:p>
    <w:p w14:paraId="10432FCA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7C8D02F0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Which player had the best points-per-game average?</w:t>
      </w:r>
    </w:p>
    <w:p w14:paraId="48B6B7FC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The highest points-per-game average was recorded by Emma Ward, who averaged 5.43 points per game.</w:t>
      </w:r>
    </w:p>
    <w:p w14:paraId="24BD0FB2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Points per game was calculated by dividing total points by games played for each player. Emma Ward had the highest resulting value.</w:t>
      </w:r>
    </w:p>
    <w:p w14:paraId="040FEEA4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7242CE49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lastRenderedPageBreak/>
        <w:t>Prompt: What was the closest game played?</w:t>
      </w:r>
    </w:p>
    <w:p w14:paraId="07F0B604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The closest game was against Maryland on 2024-03-25, ending with a score of 11–10.</w:t>
      </w:r>
    </w:p>
    <w:p w14:paraId="388375B8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The absolute difference between SU score and opponent score was calculated for each game. The game with the smallest difference was considered the closest.</w:t>
      </w:r>
    </w:p>
    <w:p w14:paraId="2647EB83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3022C7FF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In which game did the team score the most goals?</w:t>
      </w:r>
    </w:p>
    <w:p w14:paraId="415F5F72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The team scored the most goals against Harvard with a final score of 21–5.</w:t>
      </w:r>
    </w:p>
    <w:p w14:paraId="02DD8224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This was determined by identifying the row in the dataset with the highest value in the 'SU_Score' column.</w:t>
      </w:r>
    </w:p>
    <w:p w14:paraId="06D65DDF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68DBEFBB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Who was the most consistent scorer?</w:t>
      </w:r>
    </w:p>
    <w:p w14:paraId="5888C0D9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Olivia Adamson was the most consistent scorer, averaging 3.33 goals per game.</w:t>
      </w:r>
    </w:p>
    <w:p w14:paraId="115B3348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Consistency was defined as goals per game played. Olivia Adamson had the highest goals-to-games ratio.</w:t>
      </w:r>
    </w:p>
    <w:p w14:paraId="72CAFA97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6FFC5DDA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Who led the team in assists?</w:t>
      </w:r>
    </w:p>
    <w:p w14:paraId="3FA95CB8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Emma Ward led the team with 46 assists.</w:t>
      </w:r>
    </w:p>
    <w:p w14:paraId="5F56E7AB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The player with the highest number in the 'Assists' column was selected as the top playmaker.</w:t>
      </w:r>
    </w:p>
    <w:p w14:paraId="24026962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0B919B6A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How many games were narrow losses (by 3 or fewer goals)?</w:t>
      </w:r>
    </w:p>
    <w:p w14:paraId="6C03D792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lastRenderedPageBreak/>
        <w:t>LLM Answer: The team experienced 3 narrow losses with a goal margin of 3 or fewer.</w:t>
      </w:r>
    </w:p>
    <w:p w14:paraId="6A71E05E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Losses were filtered where the margin (SU_Score - Opponent_Score) was between 0 and -3, then counted.</w:t>
      </w:r>
    </w:p>
    <w:p w14:paraId="2DB95862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p w14:paraId="3A806019" w14:textId="77777777" w:rsidR="00E6021D" w:rsidRPr="00E24EFE" w:rsidRDefault="00000000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Prompt: What was the biggest margin of victory?</w:t>
      </w:r>
    </w:p>
    <w:p w14:paraId="69F37745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LLM Answer: The largest win was against Harvard on 2024-04-02, with a score of 21–5 and a margin of 16 goals.</w:t>
      </w:r>
    </w:p>
    <w:p w14:paraId="3C338A40" w14:textId="77777777" w:rsidR="00E6021D" w:rsidRPr="00E24EFE" w:rsidRDefault="00000000">
      <w:pPr>
        <w:rPr>
          <w:rFonts w:ascii="Times New Roman" w:hAnsi="Times New Roman" w:cs="Times New Roman"/>
          <w:sz w:val="28"/>
          <w:szCs w:val="28"/>
        </w:rPr>
      </w:pPr>
      <w:r w:rsidRPr="00E24EFE">
        <w:rPr>
          <w:rFonts w:ascii="Times New Roman" w:hAnsi="Times New Roman" w:cs="Times New Roman"/>
          <w:sz w:val="28"/>
          <w:szCs w:val="28"/>
        </w:rPr>
        <w:t>Explanation: Among all winning games, the one with the highest positive score difference (SU_Score - Opponent_Score) was selected.</w:t>
      </w:r>
    </w:p>
    <w:p w14:paraId="204BA094" w14:textId="77777777" w:rsidR="00E6021D" w:rsidRPr="00E24EFE" w:rsidRDefault="00E6021D">
      <w:pPr>
        <w:rPr>
          <w:rFonts w:ascii="Times New Roman" w:hAnsi="Times New Roman" w:cs="Times New Roman"/>
          <w:sz w:val="28"/>
          <w:szCs w:val="28"/>
        </w:rPr>
      </w:pPr>
    </w:p>
    <w:sectPr w:rsidR="00E6021D" w:rsidRPr="00E24E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098249">
    <w:abstractNumId w:val="8"/>
  </w:num>
  <w:num w:numId="2" w16cid:durableId="1017123669">
    <w:abstractNumId w:val="6"/>
  </w:num>
  <w:num w:numId="3" w16cid:durableId="2039617894">
    <w:abstractNumId w:val="5"/>
  </w:num>
  <w:num w:numId="4" w16cid:durableId="689986937">
    <w:abstractNumId w:val="4"/>
  </w:num>
  <w:num w:numId="5" w16cid:durableId="253362741">
    <w:abstractNumId w:val="7"/>
  </w:num>
  <w:num w:numId="6" w16cid:durableId="1144154070">
    <w:abstractNumId w:val="3"/>
  </w:num>
  <w:num w:numId="7" w16cid:durableId="1583447479">
    <w:abstractNumId w:val="2"/>
  </w:num>
  <w:num w:numId="8" w16cid:durableId="2000185701">
    <w:abstractNumId w:val="1"/>
  </w:num>
  <w:num w:numId="9" w16cid:durableId="134250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4C45"/>
    <w:rsid w:val="005F7F8C"/>
    <w:rsid w:val="00AA1D8D"/>
    <w:rsid w:val="00B47730"/>
    <w:rsid w:val="00CB0664"/>
    <w:rsid w:val="00CC4B4E"/>
    <w:rsid w:val="00E24EFE"/>
    <w:rsid w:val="00E602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D13E5"/>
  <w14:defaultImageDpi w14:val="300"/>
  <w15:docId w15:val="{EB6DA615-44B8-4297-8050-576B859D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2292</Characters>
  <Application>Microsoft Office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Sathvik Mateti</cp:lastModifiedBy>
  <cp:revision>2</cp:revision>
  <dcterms:created xsi:type="dcterms:W3CDTF">2025-07-31T05:52:00Z</dcterms:created>
  <dcterms:modified xsi:type="dcterms:W3CDTF">2025-07-31T05:52:00Z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2927cdc5-b4e9-490f-b73b-41211a8f45db</vt:lpwstr>
  </property>
</Properties>
</file>